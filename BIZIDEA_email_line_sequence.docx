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914400" cy="91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_biz_ide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BIZ IDEA — www.idea2cash.Pages.dev</w:t>
      </w:r>
    </w:p>
    <w:p/>
    <w:p>
      <w:pPr>
        <w:pStyle w:val="Title"/>
      </w:pPr>
      <w:r>
        <w:t>อีเมล/LINE Sequence — eBook → Workshop (แบรนด์ BIZ IDEA)</w:t>
      </w:r>
    </w:p>
    <w:p>
      <w:r>
        <w:t>วันเวลา: เสาร์ 11 ตุลาคม 2025 | 10:00–17:00 น. (GMT+7)</w:t>
      </w:r>
    </w:p>
    <w:p>
      <w:r>
        <w:t>ชำระเงิน: ธนาคารกรุงเทพ 1384416804 ชื่อบัญชี รณยศ ตันติถาวรรัช</w:t>
      </w:r>
    </w:p>
    <w:p/>
    <w:p>
      <w:pPr>
        <w:pStyle w:val="Heading1"/>
      </w:pPr>
      <w:r>
        <w:t>D-7: ส่ง eBook + ชวน</w:t>
      </w:r>
    </w:p>
    <w:p>
      <w:r>
        <w:t>หัวข้อ: [eBook ส่งให้แล้ว] + ที่นั่ง Workshop 1 วัน (Early Bird)</w:t>
        <w:br/>
        <w:t>ลิงก์: https://www.idea2cash.Pages.dev/BIZIDEA_landing_workshop.html#pricing</w:t>
      </w:r>
    </w:p>
    <w:p>
      <w:pPr>
        <w:pStyle w:val="Heading1"/>
      </w:pPr>
      <w:r>
        <w:t>D-5: เคส/ผลลัพธ์</w:t>
      </w:r>
    </w:p>
    <w:p>
      <w:r>
        <w:t>หัวข้อ: 7 วัน—จากไอเดียสู่ดีลแรก (เคสไทย)</w:t>
        <w:br/>
        <w:t>ใส่ Testimonial + ปุ่มจอง</w:t>
      </w:r>
    </w:p>
    <w:p>
      <w:pPr>
        <w:pStyle w:val="Heading1"/>
      </w:pPr>
      <w:r>
        <w:t>D-3: แก้ข้อคัดค้าน</w:t>
      </w:r>
    </w:p>
    <w:p>
      <w:r>
        <w:t>หัวข้อ: ไม่มีเวลา/ยังไม่มีไอเดียชัด — ทำไงดี?</w:t>
        <w:br/>
        <w:t>แนบตารางวันจริง + การันตีคืนเงิน 24 ชม.</w:t>
      </w:r>
    </w:p>
    <w:p>
      <w:pPr>
        <w:pStyle w:val="Heading1"/>
      </w:pPr>
      <w:r>
        <w:t>D-2: ของที่ได้</w:t>
      </w:r>
    </w:p>
    <w:p>
      <w:r>
        <w:t>หัวข้อ: ในวันจริงคุณจะได้อะไรบ้าง</w:t>
        <w:br/>
        <w:t>รายชื่อไฟล์ + ทวน Early Bird + จำกัด VIP</w:t>
      </w:r>
    </w:p>
    <w:p>
      <w:pPr>
        <w:pStyle w:val="Heading1"/>
      </w:pPr>
      <w:r>
        <w:t>D-1: นับถอยหลัง</w:t>
      </w:r>
    </w:p>
    <w:p>
      <w:r>
        <w:t>หัวข้อ: พรุ่งนี้เริ่ม! จองทันที</w:t>
        <w:br/>
        <w:t>Countdown + ช่องทางถาม</w:t>
      </w:r>
    </w:p>
    <w:p>
      <w:pPr>
        <w:pStyle w:val="Heading1"/>
      </w:pPr>
      <w:r>
        <w:t>H+0: รีเพลย์ + คอร์ส</w:t>
      </w:r>
    </w:p>
    <w:p>
      <w:r>
        <w:t>หัวข้อ: รีเพลย์ + ข้อเสนอคอร์ส 48 ชม.</w:t>
        <w:br/>
        <w:t>ราคา 3,990 → 2,490 (เฉพาะผู้เข้าร่วม)</w:t>
      </w:r>
    </w:p>
    <w:p>
      <w:pPr>
        <w:pStyle w:val="Heading1"/>
      </w:pPr>
      <w:r>
        <w:t>H+2: Last Chance</w:t>
      </w:r>
    </w:p>
    <w:p>
      <w:r>
        <w:t>หัวข้อ: สุดท้ายคืนนี้</w:t>
        <w:br/>
        <w:t>เตือนหมดเขต + ใส่ Testimonial + ปุ่มสมัคร</w:t>
      </w:r>
    </w:p>
    <w:p>
      <w:pPr>
        <w:pStyle w:val="Heading1"/>
      </w:pPr>
      <w:r>
        <w:t>ข้อความ LINE OA (ตัวอย่าง)</w:t>
      </w:r>
    </w:p>
    <w:p>
      <w:r>
        <w:t>เปิด Early Bird — Idea→Cash 1 วัน เสาร์ 11 ตุลาคม 2025 | 1,490 ถึง 4 ต.ค. | www.idea2cash.Pages.dev</w:t>
      </w:r>
    </w:p>
    <w:p>
      <w:r>
        <w:t>Reminder 48 ชม. — เหลือ 48 ชม.สุดท้าย Early Bird 1,490 + VIP จำกัด | www.idea2cash.Pages.dev</w:t>
      </w:r>
    </w:p>
    <w:p>
      <w:r>
        <w:t>คืนก่อนวันจริง — พรุ่งนี้ 10:00 เริ่ม! ลิงก์เข้าห้องจะส่งให้หลังตรวจสอบสลิป | www.idea2cash.Pages.dev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Sarabun" w:hAnsi="Sarabun" w:eastAsia="Sarabun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